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Flutter 프로젝트 계획서</w:t>
      </w:r>
    </w:p>
    <w:p>
      <w:pPr>
        <w:pStyle w:val="Heading1"/>
      </w:pPr>
      <w:r>
        <w:t>1. 프로젝트 개요</w:t>
      </w:r>
    </w:p>
    <w:p>
      <w:r>
        <w:t>프로젝트명: 댕근 (DaengGeun)</w:t>
      </w:r>
    </w:p>
    <w:p>
      <w:r>
        <w:t>프로젝트 목적: Flutter 기반으로 반려견 산책 메이트를 찾고, 정보를 공유하며, 사용자 간 소통이 활발하게 이루어지는 반려견 커뮤니티 앱을 제작한다.</w:t>
      </w:r>
    </w:p>
    <w:p>
      <w:r>
        <w:t>주요 기능:</w:t>
      </w:r>
    </w:p>
    <w:p>
      <w:r>
        <w:t>- 회원가입/로그인 (SharedPreferences 활용, 더미 사용자 로그인 구현)</w:t>
        <w:br/>
        <w:t>- 커뮤니티 게시판 (글쓰기, 수정, 삭제, 필터, 댓글, 좋아요 등)</w:t>
        <w:br/>
        <w:t>- 댕근 마켓 (거래 게시판, 필터링 및 댓글)</w:t>
        <w:br/>
        <w:t>- 이달의 인기 댕댕이 소개</w:t>
        <w:br/>
        <w:t>- 산책 메이트 랜덤 매칭</w:t>
      </w:r>
    </w:p>
    <w:p>
      <w:pPr>
        <w:pStyle w:val="Heading1"/>
      </w:pPr>
      <w:r>
        <w:t>2. 구현 범위 및 목표</w:t>
      </w:r>
    </w:p>
    <w:p>
      <w:r>
        <w:t>P1 (필수 구현)</w:t>
        <w:br/>
        <w:t>- 로그인/회원가입 및 홈화면 이동</w:t>
        <w:br/>
        <w:t>- 커뮤니티: 글 등록, 조회, 삭제, 카테고리 필터</w:t>
        <w:br/>
        <w:t>- 댓글 등록/삭제</w:t>
        <w:br/>
        <w:br/>
        <w:t>P2 (중요 구현)</w:t>
        <w:br/>
        <w:t>- 게시글/댓글 좋아요 기능</w:t>
        <w:br/>
        <w:t>- 게시글/댓글 수정 기능</w:t>
        <w:br/>
        <w:t>- 마켓 게시판 기본 기능 (검색, 필터, 카드형 UI)</w:t>
        <w:br/>
        <w:br/>
        <w:t>P3 (추가 구현)</w:t>
        <w:br/>
        <w:t>- 인기 강아지 순위 표시 (하드코딩 데이터)</w:t>
        <w:br/>
        <w:t>- Splash 화면 로딩 처리</w:t>
        <w:br/>
        <w:t>- 전체 UI 스타일 정리 및 앱바 구성</w:t>
      </w:r>
    </w:p>
    <w:p>
      <w:pPr>
        <w:pStyle w:val="Heading1"/>
      </w:pPr>
      <w:r>
        <w:t>3. 프로젝트 추진 일정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단계</w:t>
            </w:r>
          </w:p>
        </w:tc>
        <w:tc>
          <w:tcPr>
            <w:tcW w:type="dxa" w:w="2160"/>
          </w:tcPr>
          <w:p>
            <w:r>
              <w:t>기간</w:t>
            </w:r>
          </w:p>
        </w:tc>
        <w:tc>
          <w:tcPr>
            <w:tcW w:type="dxa" w:w="2160"/>
          </w:tcPr>
          <w:p>
            <w:r>
              <w:t>주요 작업 항목</w:t>
            </w:r>
          </w:p>
        </w:tc>
        <w:tc>
          <w:tcPr>
            <w:tcW w:type="dxa" w:w="2160"/>
          </w:tcPr>
          <w:p>
            <w:r>
              <w:t>비고</w:t>
            </w:r>
          </w:p>
        </w:tc>
      </w:tr>
      <w:tr>
        <w:tc>
          <w:tcPr>
            <w:tcW w:type="dxa" w:w="2160"/>
          </w:tcPr>
          <w:p>
            <w:r>
              <w:t>기획</w:t>
            </w:r>
          </w:p>
        </w:tc>
        <w:tc>
          <w:tcPr>
            <w:tcW w:type="dxa" w:w="2160"/>
          </w:tcPr>
          <w:p>
            <w:r>
              <w:t>4/1(화)</w:t>
            </w:r>
          </w:p>
        </w:tc>
        <w:tc>
          <w:tcPr>
            <w:tcW w:type="dxa" w:w="2160"/>
          </w:tcPr>
          <w:p>
            <w:r>
              <w:t>Flutter 프로젝트 개요 및 페이지 구성 계획 수립</w:t>
            </w:r>
          </w:p>
        </w:tc>
        <w:tc>
          <w:tcPr>
            <w:tcW w:type="dxa" w:w="2160"/>
          </w:tcPr>
          <w:p>
            <w:r>
              <w:t>기능 설계</w:t>
            </w:r>
          </w:p>
        </w:tc>
      </w:tr>
      <w:tr>
        <w:tc>
          <w:tcPr>
            <w:tcW w:type="dxa" w:w="2160"/>
          </w:tcPr>
          <w:p>
            <w:r>
              <w:t>개발</w:t>
            </w:r>
          </w:p>
        </w:tc>
        <w:tc>
          <w:tcPr>
            <w:tcW w:type="dxa" w:w="2160"/>
          </w:tcPr>
          <w:p>
            <w:r>
              <w:t>4/2(수) ~ 4/8(화)</w:t>
            </w:r>
          </w:p>
        </w:tc>
        <w:tc>
          <w:tcPr>
            <w:tcW w:type="dxa" w:w="2160"/>
          </w:tcPr>
          <w:p>
            <w:r>
              <w:t>Flutter UI/기능 개발 (게시판, 댓글, 마켓 포함)</w:t>
            </w:r>
          </w:p>
        </w:tc>
        <w:tc>
          <w:tcPr>
            <w:tcW w:type="dxa" w:w="2160"/>
          </w:tcPr>
          <w:p>
            <w:r>
              <w:t>개인별 파트 개발</w:t>
            </w:r>
          </w:p>
        </w:tc>
      </w:tr>
      <w:tr>
        <w:tc>
          <w:tcPr>
            <w:tcW w:type="dxa" w:w="2160"/>
          </w:tcPr>
          <w:p>
            <w:r>
              <w:t>통합 및 테스트</w:t>
            </w:r>
          </w:p>
        </w:tc>
        <w:tc>
          <w:tcPr>
            <w:tcW w:type="dxa" w:w="2160"/>
          </w:tcPr>
          <w:p>
            <w:r>
              <w:t>4/9(수)</w:t>
            </w:r>
          </w:p>
        </w:tc>
        <w:tc>
          <w:tcPr>
            <w:tcW w:type="dxa" w:w="2160"/>
          </w:tcPr>
          <w:p>
            <w:r>
              <w:t>오류 수정, 디자인 정리</w:t>
            </w:r>
          </w:p>
        </w:tc>
        <w:tc>
          <w:tcPr>
            <w:tcW w:type="dxa" w:w="2160"/>
          </w:tcPr>
          <w:p>
            <w:r>
              <w:t>전 기능 통합</w:t>
            </w:r>
          </w:p>
        </w:tc>
      </w:tr>
      <w:tr>
        <w:tc>
          <w:tcPr>
            <w:tcW w:type="dxa" w:w="2160"/>
          </w:tcPr>
          <w:p>
            <w:r>
              <w:t>평가</w:t>
            </w:r>
          </w:p>
        </w:tc>
        <w:tc>
          <w:tcPr>
            <w:tcW w:type="dxa" w:w="2160"/>
          </w:tcPr>
          <w:p>
            <w:r>
              <w:t>4/10(목)</w:t>
            </w:r>
          </w:p>
        </w:tc>
        <w:tc>
          <w:tcPr>
            <w:tcW w:type="dxa" w:w="2160"/>
          </w:tcPr>
          <w:p>
            <w:r>
              <w:t>프로젝트 제출 및 발표</w:t>
            </w:r>
          </w:p>
        </w:tc>
        <w:tc>
          <w:tcPr>
            <w:tcW w:type="dxa" w:w="2160"/>
          </w:tcPr>
          <w:p>
            <w:r>
              <w:t>최종 점검</w:t>
            </w:r>
          </w:p>
        </w:tc>
      </w:tr>
    </w:tbl>
    <w:p>
      <w:pPr>
        <w:pStyle w:val="Heading1"/>
      </w:pPr>
      <w:r>
        <w:t>4. 조직 및 역할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이름</w:t>
            </w:r>
          </w:p>
        </w:tc>
        <w:tc>
          <w:tcPr>
            <w:tcW w:type="dxa" w:w="2880"/>
          </w:tcPr>
          <w:p>
            <w:r>
              <w:t>담당 파트</w:t>
            </w:r>
          </w:p>
        </w:tc>
        <w:tc>
          <w:tcPr>
            <w:tcW w:type="dxa" w:w="2880"/>
          </w:tcPr>
          <w:p>
            <w:r>
              <w:t>주요 구현 기능</w:t>
            </w:r>
          </w:p>
        </w:tc>
      </w:tr>
      <w:tr>
        <w:tc>
          <w:tcPr>
            <w:tcW w:type="dxa" w:w="2880"/>
          </w:tcPr>
          <w:p>
            <w:r>
              <w:t>유경현 (팀장)</w:t>
            </w:r>
          </w:p>
        </w:tc>
        <w:tc>
          <w:tcPr>
            <w:tcW w:type="dxa" w:w="2880"/>
          </w:tcPr>
          <w:p>
            <w:r>
              <w:t>로그인, 회원가입, 홈, 매칭/랭킹</w:t>
            </w:r>
          </w:p>
        </w:tc>
        <w:tc>
          <w:tcPr>
            <w:tcW w:type="dxa" w:w="2880"/>
          </w:tcPr>
          <w:p>
            <w:r>
              <w:t>로그인 및 SharedPreferences 관리</w:t>
              <w:br/>
              <w:t>홈화면 카드형 구성</w:t>
              <w:br/>
              <w:t>인기 강아지 순위 출력</w:t>
            </w:r>
          </w:p>
        </w:tc>
      </w:tr>
      <w:tr>
        <w:tc>
          <w:tcPr>
            <w:tcW w:type="dxa" w:w="2880"/>
          </w:tcPr>
          <w:p>
            <w:r>
              <w:t>윤지영 (팀원)</w:t>
            </w:r>
          </w:p>
        </w:tc>
        <w:tc>
          <w:tcPr>
            <w:tcW w:type="dxa" w:w="2880"/>
          </w:tcPr>
          <w:p>
            <w:r>
              <w:t>마켓</w:t>
            </w:r>
          </w:p>
        </w:tc>
        <w:tc>
          <w:tcPr>
            <w:tcW w:type="dxa" w:w="2880"/>
          </w:tcPr>
          <w:p>
            <w:r>
              <w:t>마켓 글쓰기/삭제/검색</w:t>
              <w:br/>
              <w:t>댓글 기능</w:t>
              <w:br/>
              <w:t>카드형 UI 및 상품 상세</w:t>
            </w:r>
          </w:p>
        </w:tc>
      </w:tr>
      <w:tr>
        <w:tc>
          <w:tcPr>
            <w:tcW w:type="dxa" w:w="2880"/>
          </w:tcPr>
          <w:p>
            <w:r>
              <w:t>이효진 (팀원)</w:t>
            </w:r>
          </w:p>
        </w:tc>
        <w:tc>
          <w:tcPr>
            <w:tcW w:type="dxa" w:w="2880"/>
          </w:tcPr>
          <w:p>
            <w:r>
              <w:t>커뮤니티</w:t>
            </w:r>
          </w:p>
        </w:tc>
        <w:tc>
          <w:tcPr>
            <w:tcW w:type="dxa" w:w="2880"/>
          </w:tcPr>
          <w:p>
            <w:r>
              <w:t>커뮤니티 CRUD</w:t>
              <w:br/>
              <w:t>댓글 CRUD</w:t>
              <w:br/>
              <w:t>글/댓글 수정 및 좋아요</w:t>
              <w:br/>
              <w:t>카테고리 필터링</w:t>
            </w:r>
          </w:p>
        </w:tc>
      </w:tr>
    </w:tbl>
    <w:p>
      <w:pPr>
        <w:pStyle w:val="Heading1"/>
      </w:pPr>
      <w:r>
        <w:t>5. 사용 기술</w:t>
      </w:r>
    </w:p>
    <w:p>
      <w:r>
        <w:t>- Frontend: Flutter (Dart)</w:t>
        <w:br/>
        <w:t>- State Management: Stateful Widget, Navigator, setState</w:t>
        <w:br/>
        <w:t>- Storage: SharedPreferences (간이 로그인 정보 저장용)</w:t>
        <w:br/>
        <w:t>- 기타: VS Code, GitHub, Android Emulator</w:t>
      </w:r>
    </w:p>
    <w:p>
      <w:pPr>
        <w:pStyle w:val="Heading1"/>
      </w:pPr>
      <w:r>
        <w:t>6. 커뮤니케이션 계획</w:t>
      </w:r>
    </w:p>
    <w:p>
      <w:r>
        <w:t>- 정기 회의: 오프라인 주 2회</w:t>
        <w:br/>
        <w:t>- 이슈 관리: GitHub Issue, 노션 협업 문서 공유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