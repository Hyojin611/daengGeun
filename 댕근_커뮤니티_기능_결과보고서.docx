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KDT 팀별 프로젝트 결과보고서 - 커뮤니티 기능 파트</w:t>
      </w:r>
    </w:p>
    <w:p>
      <w:pPr>
        <w:pStyle w:val="Heading1"/>
      </w:pPr>
      <w:r>
        <w:t>01. 프로젝트 개요</w:t>
      </w:r>
    </w:p>
    <w:p>
      <w:r>
        <w:t>프로젝트명: 댕근 (DaengGeun)</w:t>
      </w:r>
    </w:p>
    <w:p>
      <w:r>
        <w:t>목표: 반려견 산책 메이트 매칭 및 커뮤니티 공간 제공</w:t>
      </w:r>
    </w:p>
    <w:p>
      <w:r>
        <w:t>주요 기능: 게시글/댓글 CRUD, 카테고리 필터링, 조회수 증가</w:t>
      </w:r>
    </w:p>
    <w:p>
      <w:r>
        <w:t>개발 기간: 2025.01.10 ~ 2025.03.28 (예시)</w:t>
      </w:r>
    </w:p>
    <w:p>
      <w:pPr>
        <w:pStyle w:val="Heading1"/>
      </w:pPr>
      <w:r>
        <w:t>02. 프로젝트 팀 구성 및 역할</w:t>
      </w:r>
    </w:p>
    <w:p>
      <w:r>
        <w:t>팀원 수: 4명 (예시)</w:t>
      </w:r>
    </w:p>
    <w:p>
      <w:r>
        <w:t>- 홍길동: 커뮤니티 기능 전체 구현</w:t>
      </w:r>
    </w:p>
    <w:p>
      <w:r>
        <w:t>- 기타 팀원: 로그인, 관리자 기능, 메인 화면 등</w:t>
      </w:r>
    </w:p>
    <w:p>
      <w:pPr>
        <w:pStyle w:val="Heading1"/>
      </w:pPr>
      <w:r>
        <w:t>03. 프로젝트 수행 절차 및 방법</w:t>
      </w:r>
    </w:p>
    <w:p>
      <w:r>
        <w:t>1. 기획 및 역할 분담</w:t>
      </w:r>
    </w:p>
    <w:p>
      <w:r>
        <w:t>2. ERD 및 API 명세서 작성</w:t>
      </w:r>
    </w:p>
    <w:p>
      <w:r>
        <w:t>3. 커뮤니티 기능 백엔드 개발 (Spring Boot + JPA)</w:t>
      </w:r>
    </w:p>
    <w:p>
      <w:r>
        <w:t>4. React와 연동 (axios 사용)</w:t>
      </w:r>
    </w:p>
    <w:p>
      <w:r>
        <w:t>5. 테스트 및 디버깅</w:t>
      </w:r>
    </w:p>
    <w:p>
      <w:pPr>
        <w:pStyle w:val="Heading1"/>
      </w:pPr>
      <w:r>
        <w:t>04. 프로젝트 수행 경과</w:t>
      </w:r>
    </w:p>
    <w:p>
      <w:r>
        <w:t>📌 게시글 CRUD</w:t>
      </w:r>
    </w:p>
    <w:p>
      <w:r>
        <w:t>- 작성, 조회, 수정, 삭제 구현</w:t>
      </w:r>
    </w:p>
    <w:p>
      <w:r>
        <w:t>- 작성자만 수정/삭제 가능하도록 권한 처리</w:t>
      </w:r>
    </w:p>
    <w:p>
      <w:r>
        <w:t>📌 댓글 기능</w:t>
      </w:r>
    </w:p>
    <w:p>
      <w:r>
        <w:t>- 게시글 상세에서 댓글 작성 및 삭제</w:t>
      </w:r>
    </w:p>
    <w:p>
      <w:r>
        <w:t>- 상태 관리로 실시간 반영 구현</w:t>
      </w:r>
    </w:p>
    <w:p>
      <w:r>
        <w:t>📌 카테고리 필터링</w:t>
      </w:r>
    </w:p>
    <w:p>
      <w:r>
        <w:t>- 카테고리 선택 시 해당 게시글만 필터링</w:t>
      </w:r>
    </w:p>
    <w:p>
      <w:r>
        <w:t>📌 조회수 기능</w:t>
      </w:r>
    </w:p>
    <w:p>
      <w:r>
        <w:t>- 게시글 조회 시 1회 조회수 증가</w:t>
      </w:r>
    </w:p>
    <w:p>
      <w:pPr>
        <w:pStyle w:val="Heading1"/>
      </w:pPr>
      <w:r>
        <w:t>트러블슈팅 및 문제 해결</w:t>
      </w:r>
    </w:p>
    <w:p>
      <w:r>
        <w:t>- 댓글 새로고침 문제 → useState로 상태 갱신 처리</w:t>
      </w:r>
    </w:p>
    <w:p>
      <w:r>
        <w:t>- 게시글 권한 오류 → 세션 사용자 검증으로 해결</w:t>
      </w:r>
    </w:p>
    <w:p>
      <w:r>
        <w:t>- 필터 초기화 문제 → 전체 조회 API 재호출</w:t>
      </w:r>
    </w:p>
    <w:p>
      <w:pPr>
        <w:pStyle w:val="Heading1"/>
      </w:pPr>
      <w:r>
        <w:t>05. 자체 평가 의견</w:t>
      </w:r>
    </w:p>
    <w:p>
      <w:r>
        <w:t>🙆 잘한 점</w:t>
      </w:r>
    </w:p>
    <w:p>
      <w:r>
        <w:t>- 커뮤니티 기능을 처음부터 끝까지 구현하면서 전반적인 백엔드 흐름을 이해함</w:t>
      </w:r>
    </w:p>
    <w:p>
      <w:r>
        <w:t>🙅 아쉬운 점</w:t>
      </w:r>
    </w:p>
    <w:p>
      <w:r>
        <w:t>- JWT 인증, 무한스크롤, 좋아요 기능 미구현</w:t>
      </w:r>
    </w:p>
    <w:p>
      <w:r>
        <w:t>📈 개선 방향</w:t>
      </w:r>
    </w:p>
    <w:p>
      <w:r>
        <w:t>- JWT 인증 도입, 게시글 신고 기능, 관리자 제재 기능 추가 예정</w:t>
      </w:r>
    </w:p>
    <w:p>
      <w:r>
        <w:t>자가평가 점수: 8/10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